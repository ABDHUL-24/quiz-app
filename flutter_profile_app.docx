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bookmarkStart w:id="0" w:name="_GoBack"/>
      <w:bookmarkEnd w:id="0"/>
      <w:r>
        <w:t>import 'package:flutter/material.dart';</w:t>
        <w:br/>
        <w:t>import 'package:url_launcher/url_launcher.dart';</w:t>
        <w:br/>
        <w:t>import 'package:font_awesome_flutter/font_awesome_flutter.dart';</w:t>
        <w:br/>
        <w:br/>
        <w:t>void main() {</w:t>
        <w:br/>
        <w:t xml:space="preserve">  runApp(const MyApp());</w:t>
        <w:br/>
        <w:t>}</w:t>
        <w:br/>
        <w:br/>
        <w:t>class MyApp extends StatelessWidget {</w:t>
        <w:br/>
        <w:t xml:space="preserve">  const MyApp({super.key});</w:t>
        <w:br/>
        <w:br/>
        <w:t xml:space="preserve">  @override</w:t>
        <w:br/>
        <w:t xml:space="preserve">  Widget build(BuildContext context) {</w:t>
        <w:br/>
        <w:t xml:space="preserve">    return MaterialApp(</w:t>
        <w:br/>
        <w:t xml:space="preserve">      title: 'Profile App',</w:t>
        <w:br/>
        <w:t xml:space="preserve">      debugShowCheckedModeBanner: false,</w:t>
        <w:br/>
        <w:t xml:space="preserve">      theme: ThemeData(</w:t>
        <w:br/>
        <w:t xml:space="preserve">        brightness: Brightness.light,</w:t>
        <w:br/>
        <w:t xml:space="preserve">        primarySwatch: Colors.deepPurple,</w:t>
        <w:br/>
        <w:t xml:space="preserve">      ),</w:t>
        <w:br/>
        <w:t xml:space="preserve">      darkTheme: ThemeData(</w:t>
        <w:br/>
        <w:t xml:space="preserve">        brightness: Brightness.dark,</w:t>
        <w:br/>
        <w:t xml:space="preserve">      ),</w:t>
        <w:br/>
        <w:t xml:space="preserve">      home: const ProfileScreen(),</w:t>
        <w:br/>
        <w:t xml:space="preserve">    );</w:t>
        <w:br/>
        <w:t xml:space="preserve">  }</w:t>
        <w:br/>
        <w:t>}</w:t>
        <w:br/>
        <w:br/>
        <w:t>class ProfileScreen extends StatefulWidget {</w:t>
        <w:br/>
        <w:t xml:space="preserve">  const ProfileScreen({super.key});</w:t>
        <w:br/>
        <w:br/>
        <w:t xml:space="preserve">  @override</w:t>
        <w:br/>
        <w:t xml:space="preserve">  State&lt;ProfileScreen&gt; createState() =&gt; _ProfileScreenState();</w:t>
        <w:br/>
        <w:t>}</w:t>
        <w:br/>
        <w:br/>
        <w:t>class _ProfileScreenState extends State&lt;ProfileScreen&gt; {</w:t>
        <w:br/>
        <w:t xml:space="preserve">  int _likes = 0;</w:t>
        <w:br/>
        <w:br/>
        <w:t xml:space="preserve">  void _increaseLikes() {</w:t>
        <w:br/>
        <w:t xml:space="preserve">    setState(() {</w:t>
        <w:br/>
        <w:t xml:space="preserve">      _likes++;</w:t>
        <w:br/>
        <w:t xml:space="preserve">    });</w:t>
        <w:br/>
        <w:t xml:space="preserve">  }</w:t>
        <w:br/>
        <w:br/>
        <w:t xml:space="preserve">  void _launchURL(String url) async {</w:t>
        <w:br/>
        <w:t xml:space="preserve">    final uri = Uri.parse(url);</w:t>
        <w:br/>
        <w:t xml:space="preserve">    if (await canLaunchUrl(uri)) {</w:t>
        <w:br/>
        <w:t xml:space="preserve">      await launchUrl(uri);</w:t>
        <w:br/>
        <w:t xml:space="preserve">    } else {</w:t>
        <w:br/>
        <w:t xml:space="preserve">      throw 'Could not launch $url';</w:t>
        <w:br/>
        <w:t xml:space="preserve">    }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backgroundColor: Color.fromARGB(255, 5, 5, 8),</w:t>
        <w:br/>
        <w:t xml:space="preserve">      appBar: AppBar(</w:t>
        <w:br/>
        <w:t xml:space="preserve">        backgroundColor: const Color.fromARGB(255, 76, 45, 168),</w:t>
        <w:br/>
        <w:t xml:space="preserve">        title: const Text(</w:t>
        <w:br/>
        <w:t xml:space="preserve">          '★ My Profile ★',</w:t>
        <w:br/>
        <w:t xml:space="preserve">          style: TextStyle(</w:t>
        <w:br/>
        <w:t xml:space="preserve">            fontSize: 20,</w:t>
        <w:br/>
        <w:t xml:space="preserve">            fontWeight: FontWeight.bold,</w:t>
        <w:br/>
        <w:t xml:space="preserve">            letterSpacing: 1.2,</w:t>
        <w:br/>
        <w:t xml:space="preserve">            color: Colors.white,</w:t>
        <w:br/>
        <w:t xml:space="preserve">            decoration: TextDecoration.underline,</w:t>
        <w:br/>
        <w:t xml:space="preserve">            decorationStyle: TextDecorationStyle.double,</w:t>
        <w:br/>
        <w:t xml:space="preserve">          ),</w:t>
        <w:br/>
        <w:t xml:space="preserve">        ),</w:t>
        <w:br/>
        <w:t xml:space="preserve">        centerTitle: true,</w:t>
        <w:br/>
        <w:t xml:space="preserve">      ),</w:t>
        <w:br/>
        <w:t xml:space="preserve">      body: Padding(</w:t>
        <w:br/>
        <w:t xml:space="preserve">        padding: const EdgeInsets.all(16.0),</w:t>
        <w:br/>
        <w:t xml:space="preserve">        child: Center(</w:t>
        <w:br/>
        <w:t xml:space="preserve">          child: Column(</w:t>
        <w:br/>
        <w:t xml:space="preserve">            mainAxisAlignment: MainAxisAlignment.center,</w:t>
        <w:br/>
        <w:t xml:space="preserve">            children: [</w:t>
        <w:br/>
        <w:t xml:space="preserve">              const CircleAvatar(</w:t>
        <w:br/>
        <w:t xml:space="preserve">                radius: 60,</w:t>
        <w:br/>
        <w:t xml:space="preserve">                backgroundImage: AssetImage('assets/abdhul.jpg'),</w:t>
        <w:br/>
        <w:t xml:space="preserve">              ),</w:t>
        <w:br/>
        <w:t xml:space="preserve">              const SizedBox(height: 20),</w:t>
        <w:br/>
        <w:t xml:space="preserve">              const Text(</w:t>
        <w:br/>
        <w:t xml:space="preserve">                'I am Abdhul Raheem S H, an aspiring Flutter and Python developer...',</w:t>
        <w:br/>
        <w:t xml:space="preserve">                style: TextStyle(</w:t>
        <w:br/>
        <w:t xml:space="preserve">                  fontSize: 22,</w:t>
        <w:br/>
        <w:t xml:space="preserve">                  fontWeight: FontWeight.bold,</w:t>
        <w:br/>
        <w:t xml:space="preserve">                ),</w:t>
        <w:br/>
        <w:t xml:space="preserve">              ),</w:t>
        <w:br/>
        <w:t xml:space="preserve">              const SizedBox(height: 8),</w:t>
        <w:br/>
        <w:t xml:space="preserve">              const Text(</w:t>
        <w:br/>
        <w:t xml:space="preserve">                '',</w:t>
        <w:br/>
        <w:t xml:space="preserve">                style: TextStyle(fontSize: 16, color: Colors.grey),</w:t>
        <w:br/>
        <w:t xml:space="preserve">              ),</w:t>
        <w:br/>
        <w:t xml:space="preserve">              const SizedBox(height: 20),</w:t>
        <w:br/>
        <w:t xml:space="preserve">              Row(</w:t>
        <w:br/>
        <w:t xml:space="preserve">                mainAxisAlignment: MainAxisAlignment.center,</w:t>
        <w:br/>
        <w:t xml:space="preserve">                children: [</w:t>
        <w:br/>
        <w:t xml:space="preserve">                  IconButton(</w:t>
        <w:br/>
        <w:t xml:space="preserve">                    icon: const FaIcon(FontAwesomeIcons.github),</w:t>
        <w:br/>
        <w:t xml:space="preserve">                    onPressed: () =&gt; _launchURL('https://github.com/ABDHUL-24'),</w:t>
        <w:br/>
        <w:t xml:space="preserve">                    tooltip: 'GitHub',</w:t>
        <w:br/>
        <w:t xml:space="preserve">                  ),</w:t>
        <w:br/>
        <w:t xml:space="preserve">                  const SizedBox(width: 20),</w:t>
        <w:br/>
        <w:t xml:space="preserve">                  IconButton(</w:t>
        <w:br/>
        <w:t xml:space="preserve">                    icon: const FaIcon(FontAwesomeIcons.linkedin),</w:t>
        <w:br/>
        <w:t xml:space="preserve">                    onPressed: () =&gt; _launchURL(</w:t>
        <w:br/>
        <w:t xml:space="preserve">                        'https://www.linkedin.com/in/abdhul-raheem-6036192a4?...'),</w:t>
        <w:br/>
        <w:t xml:space="preserve">                    tooltip: 'LinkedIn',</w:t>
        <w:br/>
        <w:t xml:space="preserve">                  ),</w:t>
        <w:br/>
        <w:t xml:space="preserve">                ],</w:t>
        <w:br/>
        <w:t xml:space="preserve">              ),</w:t>
        <w:br/>
        <w:t xml:space="preserve">              const SizedBox(height: 20),</w:t>
        <w:br/>
        <w:t xml:space="preserve">              ElevatedButton.icon(</w:t>
        <w:br/>
        <w:t xml:space="preserve">                onPressed: _increaseLikes,</w:t>
        <w:br/>
        <w:t xml:space="preserve">                icon: const Icon(Icons.favorite),</w:t>
        <w:br/>
        <w:t xml:space="preserve">                label: Text('Likes: $_likes'),</w:t>
        <w:br/>
        <w:t xml:space="preserve">              ),</w:t>
        <w:br/>
        <w:t xml:space="preserve">            ],</w:t>
        <w:br/>
        <w:t xml:space="preserve">          ),</w:t>
        <w:br/>
        <w:t xml:space="preserve">        ),</w:t>
        <w:br/>
        <w:t xml:space="preserve">      ),</w:t>
        <w:br/>
        <w:t xml:space="preserve">    );</w:t>
        <w:br/>
        <w:t xml:space="preserve">  }</w:t>
        <w:br/>
        <w:t>}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265</Words>
  <Characters>2265</Characters>
  <Lines>126</Lines>
  <Paragraphs>1</Paragraphs>
  <CharactersWithSpaces>3610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2025-08-09T08:25:48Z</dcterms:modified>
</cp:coreProperties>
</file>